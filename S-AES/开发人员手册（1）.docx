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开发人员手册（1）</w:t>
      </w:r>
    </w:p>
    <w:p>
      <w:pPr>
        <w:spacing w:after="50" w:line="360" w:lineRule="auto" w:beforeLines="100"/>
        <w:ind w:left="0"/>
        <w:jc w:val="left"/>
      </w:pPr>
      <w:bookmarkStart w:name="ube0595c0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这里plaintext表示明文，ciphertext表示密文，key表示的是密钥。</w:t>
      </w:r>
    </w:p>
    <w:bookmarkEnd w:id="0"/>
    <w:bookmarkStart w:name="u284e8e91" w:id="1"/>
    <w:bookmarkEnd w:id="1"/>
    <w:bookmarkStart w:name="vWuF9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基本加密函数</w:t>
      </w:r>
    </w:p>
    <w:bookmarkEnd w:id="2"/>
    <w:bookmarkStart w:name="WTDgS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encrypt(plaintext, key)</w:t>
        <w:br/>
      </w:r>
    </w:p>
    <w:bookmarkEnd w:id="3"/>
    <w:bookmarkStart w:name="rn3Iw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基本解密函数</w:t>
      </w:r>
    </w:p>
    <w:bookmarkEnd w:id="4"/>
    <w:bookmarkStart w:name="ZJsjX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decrypt(ciphertext, key)</w:t>
        <w:br/>
      </w:r>
    </w:p>
    <w:bookmarkEnd w:id="5"/>
    <w:bookmarkStart w:name="cxkMM" w:id="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二重加密函数</w:t>
      </w:r>
    </w:p>
    <w:bookmarkEnd w:id="6"/>
    <w:bookmarkStart w:name="qZz5o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re_encrypt(plaintext, key)</w:t>
        <w:br/>
      </w:r>
    </w:p>
    <w:bookmarkEnd w:id="7"/>
    <w:bookmarkStart w:name="A8gW9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二重解密函数</w:t>
      </w:r>
    </w:p>
    <w:bookmarkEnd w:id="8"/>
    <w:bookmarkStart w:name="wMHFW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re_decrypt(ciphertext, key)</w:t>
        <w:br/>
      </w:r>
    </w:p>
    <w:bookmarkEnd w:id="9"/>
    <w:bookmarkStart w:name="Fblez" w:id="1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三重加密函数</w:t>
      </w:r>
    </w:p>
    <w:bookmarkEnd w:id="10"/>
    <w:bookmarkStart w:name="wEh8M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tri_encrypt(plaintext, key)</w:t>
        <w:br/>
      </w:r>
    </w:p>
    <w:bookmarkEnd w:id="11"/>
    <w:bookmarkStart w:name="gXw3X" w:id="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三重解密函数</w:t>
      </w:r>
    </w:p>
    <w:bookmarkEnd w:id="12"/>
    <w:bookmarkStart w:name="TBaTR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tri_decrypt(ciphertext, key)</w:t>
        <w:br/>
      </w:r>
    </w:p>
    <w:bookmarkEnd w:id="13"/>
    <w:bookmarkStart w:name="uf390486d" w:id="14"/>
    <w:bookmarkEnd w:id="14"/>
    <w:bookmarkStart w:name="ZE6E4" w:id="1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CBC加密</w:t>
      </w:r>
    </w:p>
    <w:bookmarkEnd w:id="15"/>
    <w:bookmarkStart w:name="Frwba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CBC_encrypt(p, keys)</w:t>
        <w:br/>
      </w:r>
    </w:p>
    <w:bookmarkEnd w:id="16"/>
    <w:bookmarkStart w:name="uc5c09a87" w:id="17"/>
    <w:bookmarkEnd w:id="17"/>
    <w:bookmarkStart w:name="oNCl2" w:id="1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CBC解密</w:t>
      </w:r>
    </w:p>
    <w:bookmarkEnd w:id="18"/>
    <w:bookmarkStart w:name="EHM7f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CBC_decrypt(c, keys)</w:t>
        <w:br/>
      </w:r>
    </w:p>
    <w:bookmarkEnd w:id="19"/>
    <w:bookmarkStart w:name="QWi8z" w:id="2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中间相遇攻击</w:t>
      </w:r>
    </w:p>
    <w:bookmarkEnd w:id="20"/>
    <w:bookmarkStart w:name="Zc0Lq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meet_in_the_middle_attack(p, c)</w:t>
        <w:br/>
      </w:r>
    </w:p>
    <w:bookmarkEnd w:id="21"/>
    <w:bookmarkStart w:name="u563d1e45" w:id="22"/>
    <w:bookmarkEnd w:id="2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