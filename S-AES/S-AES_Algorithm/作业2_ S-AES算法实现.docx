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作业2: S-AES算法实现</w:t>
      </w:r>
    </w:p>
    <w:bookmarkEnd w:id="0"/>
    <w:bookmarkStart w:name="Ta4ZR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第1关和第3关:基本测试</w:t>
      </w:r>
    </w:p>
    <w:bookmarkEnd w:id="1"/>
    <w:bookmarkStart w:name="GFvMs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对明文提供秘钥进行加密</w:t>
      </w:r>
    </w:p>
    <w:bookmarkEnd w:id="2"/>
    <w:bookmarkStart w:name="u9535fd73" w:id="3"/>
    <w:p>
      <w:pPr>
        <w:spacing w:after="50" w:line="360" w:lineRule="auto" w:beforeLines="100"/>
        <w:ind w:left="0"/>
        <w:jc w:val="left"/>
      </w:pPr>
      <w:bookmarkStart w:name="ue2aa3ae2" w:id="4"/>
      <w:r>
        <w:rPr>
          <w:rFonts w:eastAsia="宋体" w:ascii="宋体"/>
        </w:rPr>
        <w:drawing>
          <wp:inline distT="0" distB="0" distL="0" distR="0">
            <wp:extent cx="5842000" cy="32301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934" cy="33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u01ce809f" w:id="5"/>
    <w:bookmarkEnd w:id="5"/>
    <w:bookmarkStart w:name="bTsRT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对密文提供秘钥解密</w:t>
      </w:r>
    </w:p>
    <w:bookmarkEnd w:id="6"/>
    <w:bookmarkStart w:name="ufab7a038" w:id="7"/>
    <w:p>
      <w:pPr>
        <w:spacing w:after="50" w:line="360" w:lineRule="auto" w:beforeLines="100"/>
        <w:ind w:left="0"/>
        <w:jc w:val="left"/>
      </w:pPr>
      <w:bookmarkStart w:name="u4d7ce0a4" w:id="8"/>
      <w:r>
        <w:rPr>
          <w:rFonts w:eastAsia="宋体" w:ascii="宋体"/>
        </w:rPr>
        <w:drawing>
          <wp:inline distT="0" distB="0" distL="0" distR="0">
            <wp:extent cx="5842000" cy="23307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8800" cy="32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ua227e716" w:id="9"/>
    <w:bookmarkEnd w:id="9"/>
    <w:bookmarkStart w:name="a7CKu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第2关：交叉测试 </w:t>
      </w:r>
    </w:p>
    <w:bookmarkEnd w:id="10"/>
    <w:bookmarkStart w:name="uf4ded5aa" w:id="11"/>
    <w:p>
      <w:pPr>
        <w:spacing w:after="50" w:line="360" w:lineRule="auto" w:beforeLines="100"/>
        <w:ind w:left="0"/>
        <w:jc w:val="left"/>
      </w:pPr>
      <w:bookmarkStart w:name="ue0e9fe0c" w:id="12"/>
      <w:r>
        <w:rPr>
          <w:rFonts w:eastAsia="宋体" w:ascii="宋体"/>
        </w:rPr>
        <w:drawing>
          <wp:inline distT="0" distB="0" distL="0" distR="0">
            <wp:extent cx="5842000" cy="317797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134" cy="32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bookmarkEnd w:id="11"/>
    <w:bookmarkStart w:name="u8b8fc0df" w:id="13"/>
    <w:bookmarkEnd w:id="13"/>
    <w:bookmarkStart w:name="u120cc68a" w:id="14"/>
    <w:p>
      <w:pPr>
        <w:spacing w:after="50" w:line="360" w:lineRule="auto" w:beforeLines="100"/>
        <w:ind w:left="0"/>
        <w:jc w:val="left"/>
      </w:pPr>
      <w:bookmarkStart w:name="u784e8489" w:id="15"/>
      <w:r>
        <w:rPr>
          <w:rFonts w:eastAsia="宋体" w:ascii="宋体"/>
        </w:rPr>
        <w:drawing>
          <wp:inline distT="0" distB="0" distL="0" distR="0">
            <wp:extent cx="5842000" cy="318376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6533" cy="72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bookmarkEnd w:id="14"/>
    <w:bookmarkStart w:name="u58ac8949" w:id="16"/>
    <w:bookmarkEnd w:id="16"/>
    <w:bookmarkStart w:name="u3c66c1fc" w:id="17"/>
    <w:bookmarkEnd w:id="17"/>
    <w:bookmarkStart w:name="gPFwg" w:id="1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第4关：多重加密 </w:t>
      </w:r>
    </w:p>
    <w:bookmarkEnd w:id="18"/>
    <w:bookmarkStart w:name="RqqPx" w:id="1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双重加密和解密</w:t>
      </w:r>
    </w:p>
    <w:bookmarkEnd w:id="19"/>
    <w:bookmarkStart w:name="buBm3" w:id="2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加密</w:t>
      </w:r>
    </w:p>
    <w:bookmarkEnd w:id="20"/>
    <w:bookmarkStart w:name="u3ba2ecb0" w:id="21"/>
    <w:p>
      <w:pPr>
        <w:spacing w:after="50" w:line="360" w:lineRule="auto" w:beforeLines="100"/>
        <w:ind w:left="0"/>
        <w:jc w:val="left"/>
      </w:pPr>
      <w:bookmarkStart w:name="u597b1d4c" w:id="22"/>
      <w:r>
        <w:rPr>
          <w:rFonts w:eastAsia="宋体" w:ascii="宋体"/>
        </w:rPr>
        <w:drawing>
          <wp:inline distT="0" distB="0" distL="0" distR="0">
            <wp:extent cx="5842000" cy="311371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134" cy="32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1"/>
    <w:bookmarkStart w:name="ucb9e1059" w:id="23"/>
    <w:bookmarkEnd w:id="23"/>
    <w:bookmarkStart w:name="pfz2n" w:id="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解密</w:t>
      </w:r>
    </w:p>
    <w:bookmarkEnd w:id="24"/>
    <w:bookmarkStart w:name="u0e7c7d92" w:id="25"/>
    <w:p>
      <w:pPr>
        <w:spacing w:after="50" w:line="360" w:lineRule="auto" w:beforeLines="100"/>
        <w:ind w:left="0"/>
        <w:jc w:val="left"/>
      </w:pPr>
      <w:bookmarkStart w:name="uca7acbac" w:id="26"/>
      <w:r>
        <w:rPr>
          <w:rFonts w:eastAsia="宋体" w:ascii="宋体"/>
        </w:rPr>
        <w:drawing>
          <wp:inline distT="0" distB="0" distL="0" distR="0">
            <wp:extent cx="5842000" cy="241266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0266" cy="33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bookmarkEnd w:id="25"/>
    <w:bookmarkStart w:name="t11Xr" w:id="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中间相遇攻击 </w:t>
      </w:r>
    </w:p>
    <w:bookmarkEnd w:id="27"/>
    <w:bookmarkStart w:name="u56625795" w:id="28"/>
    <w:p>
      <w:pPr>
        <w:spacing w:after="50" w:line="360" w:lineRule="auto" w:beforeLines="100"/>
        <w:ind w:left="0"/>
        <w:jc w:val="left"/>
      </w:pPr>
      <w:bookmarkStart w:name="uc9d8e698" w:id="29"/>
      <w:r>
        <w:rPr>
          <w:rFonts w:eastAsia="宋体" w:ascii="宋体"/>
        </w:rPr>
        <w:drawing>
          <wp:inline distT="0" distB="0" distL="0" distR="0">
            <wp:extent cx="1710267" cy="70993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267" cy="7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28"/>
    <w:bookmarkStart w:name="u56304f8a" w:id="30"/>
    <w:bookmarkEnd w:id="30"/>
    <w:bookmarkStart w:name="u72a05649" w:id="31"/>
    <w:bookmarkEnd w:id="31"/>
    <w:bookmarkStart w:name="OScxQ" w:id="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三重加密和解密 </w:t>
      </w:r>
    </w:p>
    <w:bookmarkEnd w:id="32"/>
    <w:bookmarkStart w:name="Eq0IS" w:id="3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加密</w:t>
      </w:r>
      <w:bookmarkStart w:name="ua1c23e88" w:id="34"/>
      <w:r>
        <w:rPr>
          <w:rFonts w:eastAsia="宋体" w:ascii="宋体"/>
        </w:rPr>
        <w:drawing>
          <wp:inline distT="0" distB="0" distL="0" distR="0">
            <wp:extent cx="5841999" cy="317220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bookmarkEnd w:id="33"/>
    <w:bookmarkStart w:name="u53328373" w:id="35"/>
    <w:bookmarkEnd w:id="35"/>
    <w:bookmarkStart w:name="UGR2v" w:id="3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解密</w:t>
      </w:r>
    </w:p>
    <w:bookmarkEnd w:id="36"/>
    <w:bookmarkStart w:name="u4bde67d7" w:id="37"/>
    <w:p>
      <w:pPr>
        <w:spacing w:after="50" w:line="360" w:lineRule="auto" w:beforeLines="100"/>
        <w:ind w:left="0"/>
        <w:jc w:val="left"/>
      </w:pPr>
      <w:bookmarkStart w:name="u19d2cead" w:id="38"/>
      <w:r>
        <w:rPr>
          <w:rFonts w:eastAsia="宋体" w:ascii="宋体"/>
        </w:rPr>
        <w:drawing>
          <wp:inline distT="0" distB="0" distL="0" distR="0">
            <wp:extent cx="5841999" cy="298501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8534" cy="33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bookmarkEnd w:id="37"/>
    <w:bookmarkStart w:name="uce9069a4" w:id="39"/>
    <w:bookmarkEnd w:id="39"/>
    <w:bookmarkStart w:name="zYdlw" w:id="4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第5关：工作模式 </w:t>
      </w:r>
    </w:p>
    <w:bookmarkEnd w:id="40"/>
    <w:bookmarkStart w:name="ldcd9" w:id="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加密</w:t>
      </w:r>
    </w:p>
    <w:bookmarkEnd w:id="41"/>
    <w:bookmarkStart w:name="u546259da" w:id="42"/>
    <w:p>
      <w:pPr>
        <w:spacing w:after="50" w:line="360" w:lineRule="auto" w:beforeLines="100"/>
        <w:ind w:left="0"/>
        <w:jc w:val="left"/>
      </w:pPr>
      <w:bookmarkStart w:name="u1ee3efe6" w:id="43"/>
      <w:r>
        <w:rPr>
          <w:rFonts w:eastAsia="宋体" w:ascii="宋体"/>
        </w:rPr>
        <w:drawing>
          <wp:inline distT="0" distB="0" distL="0" distR="0">
            <wp:extent cx="5841999" cy="33178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734" cy="33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bookmarkEnd w:id="42"/>
    <w:bookmarkStart w:name="ubdf32b32" w:id="44"/>
    <w:bookmarkEnd w:id="44"/>
    <w:bookmarkStart w:name="QX3t5" w:id="4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解密</w:t>
      </w:r>
    </w:p>
    <w:bookmarkEnd w:id="45"/>
    <w:bookmarkStart w:name="u46af6d1c" w:id="46"/>
    <w:p>
      <w:pPr>
        <w:spacing w:after="50" w:line="360" w:lineRule="auto" w:beforeLines="100"/>
        <w:ind w:left="0"/>
        <w:jc w:val="left"/>
      </w:pPr>
      <w:bookmarkStart w:name="ua226210e" w:id="47"/>
      <w:r>
        <w:rPr>
          <w:rFonts w:eastAsia="宋体" w:ascii="宋体"/>
        </w:rPr>
        <w:drawing>
          <wp:inline distT="0" distB="0" distL="0" distR="0">
            <wp:extent cx="3894667" cy="16095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667" cy="16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bookmarkEnd w:id="46"/>
    <w:bookmarkStart w:name="uf8f425cc" w:id="48"/>
    <w:bookmarkEnd w:id="48"/>
    <w:bookmarkStart w:name="u74a6d340" w:id="49"/>
    <w:bookmarkEnd w:id="49"/>
    <w:bookmarkStart w:name="u27bd3879" w:id="50"/>
    <w:bookmarkEnd w:id="50"/>
    <w:bookmarkStart w:name="u3337c8c4" w:id="51"/>
    <w:bookmarkEnd w:id="51"/>
    <w:bookmarkStart w:name="ud26a0855" w:id="52"/>
    <w:bookmarkEnd w:id="52"/>
    <w:bookmarkStart w:name="u53b91d49" w:id="53"/>
    <w:bookmarkEnd w:id="5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